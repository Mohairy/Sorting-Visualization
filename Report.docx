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BA75" w14:textId="77777777" w:rsidR="004B6DC6" w:rsidRDefault="004B6DC6" w:rsidP="004B6DC6">
      <w:pPr>
        <w:pStyle w:val="Heading1"/>
        <w:jc w:val="center"/>
        <w:rPr>
          <w:sz w:val="40"/>
          <w:szCs w:val="40"/>
        </w:rPr>
      </w:pPr>
      <w:r w:rsidRPr="004B6DC6">
        <w:rPr>
          <w:sz w:val="40"/>
          <w:szCs w:val="40"/>
        </w:rPr>
        <w:t>Mohanad Elbehairy 231000095</w:t>
      </w:r>
    </w:p>
    <w:p w14:paraId="3E4CEF40" w14:textId="73D87787" w:rsidR="004B6DC6" w:rsidRPr="004B6DC6" w:rsidRDefault="004B6DC6" w:rsidP="004B6DC6">
      <w:pPr>
        <w:pStyle w:val="Heading1"/>
        <w:jc w:val="center"/>
        <w:rPr>
          <w:sz w:val="40"/>
          <w:szCs w:val="40"/>
        </w:rPr>
      </w:pPr>
      <w:r w:rsidRPr="004B6DC6">
        <w:rPr>
          <w:sz w:val="40"/>
          <w:szCs w:val="40"/>
        </w:rPr>
        <w:t>Eyad Ab</w:t>
      </w:r>
      <w:r w:rsidR="00633D46">
        <w:rPr>
          <w:sz w:val="40"/>
          <w:szCs w:val="40"/>
        </w:rPr>
        <w:t>d</w:t>
      </w:r>
      <w:r w:rsidRPr="004B6DC6">
        <w:rPr>
          <w:sz w:val="40"/>
          <w:szCs w:val="40"/>
        </w:rPr>
        <w:t xml:space="preserve"> El Kareem 231000644</w:t>
      </w:r>
    </w:p>
    <w:p w14:paraId="28832E70" w14:textId="77777777" w:rsidR="004B6DC6" w:rsidRDefault="004B6DC6" w:rsidP="004B6DC6">
      <w:pPr>
        <w:pStyle w:val="Heading1"/>
        <w:jc w:val="center"/>
        <w:rPr>
          <w:sz w:val="40"/>
          <w:szCs w:val="40"/>
        </w:rPr>
      </w:pPr>
      <w:r w:rsidRPr="004B6DC6">
        <w:rPr>
          <w:sz w:val="40"/>
          <w:szCs w:val="40"/>
        </w:rPr>
        <w:t>Mariam Shahinn 231001745</w:t>
      </w:r>
    </w:p>
    <w:p w14:paraId="4B993D67" w14:textId="77777777" w:rsidR="004B6DC6" w:rsidRPr="004B6DC6" w:rsidRDefault="004B6DC6" w:rsidP="004B6DC6">
      <w:pPr>
        <w:pStyle w:val="Heading1"/>
        <w:jc w:val="center"/>
        <w:rPr>
          <w:sz w:val="40"/>
          <w:szCs w:val="40"/>
        </w:rPr>
      </w:pPr>
      <w:r w:rsidRPr="004B6DC6">
        <w:rPr>
          <w:sz w:val="40"/>
          <w:szCs w:val="40"/>
        </w:rPr>
        <w:t>Ahmed Fahmy 231000587</w:t>
      </w:r>
    </w:p>
    <w:p w14:paraId="50D57388" w14:textId="77777777" w:rsidR="004B6DC6" w:rsidRPr="004B6DC6" w:rsidRDefault="004B6DC6" w:rsidP="004B6DC6"/>
    <w:p w14:paraId="27BDFD74" w14:textId="77777777" w:rsidR="00500847" w:rsidRDefault="00013077">
      <w:pPr>
        <w:pStyle w:val="Title"/>
      </w:pPr>
      <w:r>
        <w:t>Project Report: Sorting Visualizer</w:t>
      </w:r>
    </w:p>
    <w:p w14:paraId="3EB104D6" w14:textId="77777777" w:rsidR="00500847" w:rsidRDefault="00013077">
      <w:pPr>
        <w:pStyle w:val="Heading1"/>
      </w:pPr>
      <w:r>
        <w:t>1. Project Overview</w:t>
      </w:r>
    </w:p>
    <w:p w14:paraId="28135A57" w14:textId="77777777" w:rsidR="00500847" w:rsidRDefault="00013077">
      <w:r>
        <w:t>The Sorting Visualizer is a graphical tool developed in Python using libraries like tkinter and random, which demonstrates the working of various sorting algorithms through real-time visualizations. It is an educational project aimed at helping users understand the internal mechanics and performance of different sorting techniques.</w:t>
      </w:r>
    </w:p>
    <w:p w14:paraId="097D71DB" w14:textId="77777777" w:rsidR="00500847" w:rsidRDefault="00013077">
      <w:pPr>
        <w:pStyle w:val="Heading1"/>
      </w:pPr>
      <w:r>
        <w:t>2. Implemented Algorithms</w:t>
      </w:r>
    </w:p>
    <w:p w14:paraId="2C85A584" w14:textId="77777777" w:rsidR="00500847" w:rsidRDefault="00013077">
      <w:r>
        <w:t>The visualizer supports multiple sorting algorithms:</w:t>
      </w:r>
      <w:r>
        <w:br/>
        <w:t>- Bubble Sort</w:t>
      </w:r>
      <w:r>
        <w:br/>
        <w:t>- Selection Sort</w:t>
      </w:r>
      <w:r>
        <w:br/>
        <w:t>- Insertion Sort</w:t>
      </w:r>
      <w:r>
        <w:br/>
        <w:t>- Merge Sort</w:t>
      </w:r>
      <w:r>
        <w:br/>
        <w:t>- Quick Sort</w:t>
      </w:r>
      <w:r>
        <w:br/>
      </w:r>
      <w:r>
        <w:br/>
        <w:t>Each algorithm is animated to show the process of sorting a list of numbers.</w:t>
      </w:r>
    </w:p>
    <w:p w14:paraId="1E2B9352" w14:textId="77777777" w:rsidR="00500847" w:rsidRDefault="00013077">
      <w:pPr>
        <w:pStyle w:val="Heading1"/>
      </w:pPr>
      <w:r>
        <w:t>3. Visualization Method</w:t>
      </w:r>
    </w:p>
    <w:p w14:paraId="08BF6684" w14:textId="77777777" w:rsidR="00500847" w:rsidRDefault="00013077">
      <w:r>
        <w:t>- Bars represent array elements; the height of a bar corresponds to the element’s value.</w:t>
      </w:r>
      <w:r>
        <w:br/>
        <w:t>- Colors highlight comparisons and swaps to emphasize changes during the sorting process.</w:t>
      </w:r>
      <w:r>
        <w:br/>
        <w:t>- Users can control the speed of sorting and generate new random arrays.</w:t>
      </w:r>
    </w:p>
    <w:p w14:paraId="31CC927F" w14:textId="77777777" w:rsidR="008F7BD6" w:rsidRDefault="008F7BD6" w:rsidP="008F7BD6">
      <w:pPr>
        <w:pStyle w:val="Heading1"/>
      </w:pPr>
      <w:r>
        <w:lastRenderedPageBreak/>
        <w:t>4. How It Is Working</w:t>
      </w:r>
    </w:p>
    <w:p w14:paraId="101CE2FD" w14:textId="77777777" w:rsidR="008F7BD6" w:rsidRDefault="008F7BD6" w:rsidP="008F7BD6">
      <w:r w:rsidRPr="008F7BD6">
        <w:rPr>
          <w:noProof/>
        </w:rPr>
        <w:drawing>
          <wp:inline distT="0" distB="0" distL="0" distR="0" wp14:anchorId="617523EE" wp14:editId="65F03A53">
            <wp:extent cx="54864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703" w14:textId="77777777" w:rsidR="0046005F" w:rsidRDefault="0046005F" w:rsidP="008F7BD6">
      <w:r>
        <w:t>1- You can the numbers that you choose or can let the program generate random numbers with using “random” library in Python.</w:t>
      </w:r>
    </w:p>
    <w:p w14:paraId="1745C349" w14:textId="77777777" w:rsidR="008F7BD6" w:rsidRDefault="0046005F" w:rsidP="008F7BD6">
      <w:r>
        <w:t>2- You choose the algorithm you want from the menu.</w:t>
      </w:r>
    </w:p>
    <w:p w14:paraId="6A618F26" w14:textId="77777777" w:rsidR="0046005F" w:rsidRDefault="0046005F" w:rsidP="008F7BD6">
      <w:r>
        <w:t>3- You can control the speed of the program you can choose to sort it in 0.01 sec up to 1.00 sec.</w:t>
      </w:r>
    </w:p>
    <w:p w14:paraId="3BBD9785" w14:textId="77777777" w:rsidR="008F7BD6" w:rsidRPr="008F7BD6" w:rsidRDefault="0046005F" w:rsidP="0046005F">
      <w:r>
        <w:t>4- Final step is to press on visualize button to see the sorting in visualization mode.</w:t>
      </w:r>
    </w:p>
    <w:p w14:paraId="736AA6AD" w14:textId="77777777" w:rsidR="00500847" w:rsidRDefault="0046005F">
      <w:pPr>
        <w:pStyle w:val="Heading1"/>
      </w:pPr>
      <w:r>
        <w:t>5</w:t>
      </w:r>
      <w:r w:rsidR="00013077">
        <w:t>. Theoretical Analysis</w:t>
      </w:r>
    </w:p>
    <w:p w14:paraId="5D892120" w14:textId="77777777" w:rsidR="00500847" w:rsidRDefault="00013077" w:rsidP="008F7BD6">
      <w:r>
        <w:t>Algorithm      | Best Time | Avg Ti</w:t>
      </w:r>
      <w:r w:rsidR="008F7BD6">
        <w:t xml:space="preserve">me | Worst Time | Space </w:t>
      </w:r>
      <w:r>
        <w:br/>
        <w:t>--------------</w:t>
      </w:r>
      <w:r w:rsidR="008F7BD6">
        <w:t xml:space="preserve">   </w:t>
      </w:r>
      <w:r>
        <w:t xml:space="preserve"> | --------- </w:t>
      </w:r>
      <w:r w:rsidR="008F7BD6">
        <w:t xml:space="preserve">     </w:t>
      </w:r>
      <w:r>
        <w:t xml:space="preserve">| -------- </w:t>
      </w:r>
      <w:r w:rsidR="008F7BD6">
        <w:t xml:space="preserve">        </w:t>
      </w:r>
      <w:r>
        <w:t>| -----------</w:t>
      </w:r>
      <w:r w:rsidR="008F7BD6">
        <w:t xml:space="preserve">       </w:t>
      </w:r>
      <w:r>
        <w:t>| ------</w:t>
      </w:r>
      <w:r w:rsidR="008F7BD6">
        <w:t xml:space="preserve"> </w:t>
      </w:r>
      <w:r>
        <w:br/>
        <w:t xml:space="preserve">Bubble Sort    | O(n)     </w:t>
      </w:r>
      <w:r w:rsidR="008F7BD6">
        <w:t xml:space="preserve">   </w:t>
      </w:r>
      <w:r>
        <w:t xml:space="preserve"> | O(n²)  </w:t>
      </w:r>
      <w:r w:rsidR="008F7BD6">
        <w:t xml:space="preserve">      </w:t>
      </w:r>
      <w:r>
        <w:t xml:space="preserve">  | O(n²)   </w:t>
      </w:r>
      <w:r w:rsidR="008F7BD6">
        <w:t xml:space="preserve">       </w:t>
      </w:r>
      <w:r>
        <w:t xml:space="preserve">   | O(1)</w:t>
      </w:r>
      <w:r w:rsidR="008F7BD6">
        <w:t xml:space="preserve">   </w:t>
      </w:r>
      <w:r>
        <w:br/>
        <w:t xml:space="preserve">Selection Sort | O(n²)    </w:t>
      </w:r>
      <w:r w:rsidR="008F7BD6">
        <w:t xml:space="preserve"> </w:t>
      </w:r>
      <w:r>
        <w:t xml:space="preserve"> | O(n²)    </w:t>
      </w:r>
      <w:r w:rsidR="008F7BD6">
        <w:t xml:space="preserve">      </w:t>
      </w:r>
      <w:r>
        <w:t xml:space="preserve">| O(n²)    </w:t>
      </w:r>
      <w:r w:rsidR="008F7BD6">
        <w:t xml:space="preserve">       </w:t>
      </w:r>
      <w:r>
        <w:t xml:space="preserve">  | O(1) </w:t>
      </w:r>
      <w:r w:rsidR="008F7BD6">
        <w:t xml:space="preserve"> </w:t>
      </w:r>
      <w:r>
        <w:br/>
        <w:t xml:space="preserve">Insertion Sort | O(n)     </w:t>
      </w:r>
      <w:r w:rsidR="008F7BD6">
        <w:t xml:space="preserve">  </w:t>
      </w:r>
      <w:r>
        <w:t xml:space="preserve"> | O(n²)    </w:t>
      </w:r>
      <w:r w:rsidR="008F7BD6">
        <w:t xml:space="preserve">      </w:t>
      </w:r>
      <w:r>
        <w:t xml:space="preserve">| O(n²)  </w:t>
      </w:r>
      <w:r w:rsidR="008F7BD6">
        <w:t xml:space="preserve">          | O(1)  </w:t>
      </w:r>
      <w:r w:rsidR="008F7BD6">
        <w:br/>
        <w:t xml:space="preserve">Merge Sort   </w:t>
      </w:r>
      <w:r>
        <w:t xml:space="preserve"> | O(n log n)| O(n log n)</w:t>
      </w:r>
      <w:r w:rsidR="008F7BD6">
        <w:t xml:space="preserve"> </w:t>
      </w:r>
      <w:r>
        <w:t>| O(n log n)</w:t>
      </w:r>
      <w:r w:rsidR="008F7BD6">
        <w:t xml:space="preserve">    </w:t>
      </w:r>
      <w:r>
        <w:t>| O(n</w:t>
      </w:r>
      <w:r w:rsidR="008F7BD6">
        <w:t xml:space="preserve">) </w:t>
      </w:r>
      <w:r>
        <w:br/>
        <w:t>Quick Sort     | O(n log n)| O(n log n)</w:t>
      </w:r>
      <w:r w:rsidR="008F7BD6">
        <w:t xml:space="preserve"> </w:t>
      </w:r>
      <w:r>
        <w:t xml:space="preserve">| O(n²)    </w:t>
      </w:r>
      <w:r w:rsidR="008F7BD6">
        <w:t xml:space="preserve">         | O(log n)</w:t>
      </w:r>
    </w:p>
    <w:p w14:paraId="70C8A037" w14:textId="77777777" w:rsidR="00500847" w:rsidRDefault="0046005F">
      <w:pPr>
        <w:pStyle w:val="Heading1"/>
      </w:pPr>
      <w:r>
        <w:t>6</w:t>
      </w:r>
      <w:r w:rsidR="00013077">
        <w:t>. Empirical Analysis</w:t>
      </w:r>
    </w:p>
    <w:p w14:paraId="5BB744C8" w14:textId="77777777" w:rsidR="008F7BD6" w:rsidRDefault="00013077" w:rsidP="004B6DC6">
      <w:r>
        <w:t>Testing was done with different array sizes (e.g., 10, 50, 100) and visualized execution speed.</w:t>
      </w:r>
      <w:r>
        <w:br/>
      </w:r>
      <w:r w:rsidR="004B6DC6">
        <w:lastRenderedPageBreak/>
        <w:t>Key observations:</w:t>
      </w:r>
      <w:r w:rsidR="004B6DC6">
        <w:br/>
        <w:t>- Bubble,</w:t>
      </w:r>
      <w:r>
        <w:t xml:space="preserve"> Selection</w:t>
      </w:r>
      <w:r w:rsidR="004B6DC6">
        <w:t xml:space="preserve"> and Insertion</w:t>
      </w:r>
      <w:r>
        <w:t xml:space="preserve"> Sort perform significantly slower with larger arrays.</w:t>
      </w:r>
    </w:p>
    <w:p w14:paraId="20D68E97" w14:textId="77777777" w:rsidR="004B6DC6" w:rsidRDefault="008F7BD6" w:rsidP="0046005F">
      <w:r w:rsidRPr="008F7BD6">
        <w:rPr>
          <w:noProof/>
        </w:rPr>
        <w:drawing>
          <wp:inline distT="0" distB="0" distL="0" distR="0" wp14:anchorId="4BFA6C53" wp14:editId="611A94C0">
            <wp:extent cx="54864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F9D7" w14:textId="77777777" w:rsidR="004B6DC6" w:rsidRDefault="004B6DC6" w:rsidP="0046005F">
      <w:r>
        <w:t>Bubble Sort</w:t>
      </w:r>
    </w:p>
    <w:p w14:paraId="590595C7" w14:textId="77777777" w:rsidR="008F7BD6" w:rsidRDefault="00013077" w:rsidP="0046005F">
      <w:r>
        <w:br/>
      </w:r>
      <w:r w:rsidR="004B6DC6">
        <w:rPr>
          <w:noProof/>
          <w:lang w:val="en-GB" w:eastAsia="en-GB"/>
        </w:rPr>
        <w:drawing>
          <wp:inline distT="0" distB="0" distL="0" distR="0" wp14:anchorId="53C97978" wp14:editId="7345C3C3">
            <wp:extent cx="548640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BD6">
        <w:t xml:space="preserve"> </w:t>
      </w:r>
    </w:p>
    <w:p w14:paraId="464FE9FB" w14:textId="77777777" w:rsidR="004B6DC6" w:rsidRDefault="004B6DC6" w:rsidP="0046005F">
      <w:r>
        <w:t>Selection Sort</w:t>
      </w:r>
    </w:p>
    <w:p w14:paraId="02D0113D" w14:textId="77777777" w:rsidR="004B6DC6" w:rsidRDefault="004B6DC6" w:rsidP="0046005F">
      <w:r w:rsidRPr="004B6DC6">
        <w:rPr>
          <w:noProof/>
        </w:rPr>
        <w:lastRenderedPageBreak/>
        <w:drawing>
          <wp:inline distT="0" distB="0" distL="0" distR="0" wp14:anchorId="56740181" wp14:editId="3B6AA0D5">
            <wp:extent cx="54864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F67A" w14:textId="77777777" w:rsidR="004B6DC6" w:rsidRDefault="004B6DC6" w:rsidP="0046005F">
      <w:r>
        <w:t>Insertion Sort</w:t>
      </w:r>
    </w:p>
    <w:p w14:paraId="2EC96B55" w14:textId="77777777" w:rsidR="004B6DC6" w:rsidRDefault="00013077">
      <w:r>
        <w:t>- Merge and Quick Sort demonstrate better scalability.</w:t>
      </w:r>
    </w:p>
    <w:p w14:paraId="00277185" w14:textId="77777777" w:rsidR="004B6DC6" w:rsidRDefault="004B6DC6">
      <w:r w:rsidRPr="004B6DC6">
        <w:rPr>
          <w:noProof/>
        </w:rPr>
        <w:drawing>
          <wp:inline distT="0" distB="0" distL="0" distR="0" wp14:anchorId="04A8E599" wp14:editId="5E7CC65E">
            <wp:extent cx="54864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BEC1" w14:textId="77777777" w:rsidR="004B6DC6" w:rsidRDefault="004B6DC6">
      <w:r>
        <w:t>Merge Sort</w:t>
      </w:r>
    </w:p>
    <w:p w14:paraId="5CB4B7DF" w14:textId="77777777" w:rsidR="004B6DC6" w:rsidRDefault="004B6DC6">
      <w:r w:rsidRPr="004B6DC6">
        <w:rPr>
          <w:noProof/>
        </w:rPr>
        <w:lastRenderedPageBreak/>
        <w:drawing>
          <wp:inline distT="0" distB="0" distL="0" distR="0" wp14:anchorId="73D2EF4B" wp14:editId="7E3306B4">
            <wp:extent cx="5486400" cy="3251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D259" w14:textId="77777777" w:rsidR="004B6DC6" w:rsidRDefault="004B6DC6">
      <w:r>
        <w:t>Quick Sort</w:t>
      </w:r>
    </w:p>
    <w:p w14:paraId="19D855FC" w14:textId="77777777" w:rsidR="00500847" w:rsidRDefault="00013077">
      <w:r>
        <w:br/>
        <w:t>- Visual difference in performance is noticeable in sorting time and number of operations.</w:t>
      </w:r>
    </w:p>
    <w:p w14:paraId="1B675A20" w14:textId="77777777" w:rsidR="00500847" w:rsidRDefault="0046005F">
      <w:pPr>
        <w:pStyle w:val="Heading1"/>
      </w:pPr>
      <w:r>
        <w:t>7</w:t>
      </w:r>
      <w:r w:rsidR="00013077">
        <w:t>. Technologies Used</w:t>
      </w:r>
    </w:p>
    <w:p w14:paraId="66F92C3A" w14:textId="77777777" w:rsidR="00500847" w:rsidRDefault="00013077">
      <w:r>
        <w:t>- Python</w:t>
      </w:r>
      <w:r>
        <w:br/>
        <w:t>- Tkinter for GUI</w:t>
      </w:r>
      <w:r>
        <w:br/>
        <w:t>- Random module for generating arrays</w:t>
      </w:r>
      <w:r>
        <w:br/>
        <w:t>- Time for animation control</w:t>
      </w:r>
    </w:p>
    <w:p w14:paraId="0022AC87" w14:textId="77777777" w:rsidR="00500847" w:rsidRDefault="0046005F">
      <w:pPr>
        <w:pStyle w:val="Heading1"/>
      </w:pPr>
      <w:r>
        <w:t>8</w:t>
      </w:r>
      <w:r w:rsidR="00013077">
        <w:t>. Conclusion</w:t>
      </w:r>
    </w:p>
    <w:p w14:paraId="4D416965" w14:textId="77777777" w:rsidR="00500847" w:rsidRDefault="00013077">
      <w:r>
        <w:t>This project is a practical educational tool for understanding sorting algorithms. The visual animations help users see what textbook diagrams often fail to demonstrate: the real-time behavior and efficiency of algorithms under different conditions.</w:t>
      </w:r>
    </w:p>
    <w:sectPr w:rsidR="00500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733565">
    <w:abstractNumId w:val="8"/>
  </w:num>
  <w:num w:numId="2" w16cid:durableId="1632441721">
    <w:abstractNumId w:val="6"/>
  </w:num>
  <w:num w:numId="3" w16cid:durableId="1800339712">
    <w:abstractNumId w:val="5"/>
  </w:num>
  <w:num w:numId="4" w16cid:durableId="900284385">
    <w:abstractNumId w:val="4"/>
  </w:num>
  <w:num w:numId="5" w16cid:durableId="171192633">
    <w:abstractNumId w:val="7"/>
  </w:num>
  <w:num w:numId="6" w16cid:durableId="1415590052">
    <w:abstractNumId w:val="3"/>
  </w:num>
  <w:num w:numId="7" w16cid:durableId="986544918">
    <w:abstractNumId w:val="2"/>
  </w:num>
  <w:num w:numId="8" w16cid:durableId="1376923851">
    <w:abstractNumId w:val="1"/>
  </w:num>
  <w:num w:numId="9" w16cid:durableId="211848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3077"/>
    <w:rsid w:val="00034616"/>
    <w:rsid w:val="0006063C"/>
    <w:rsid w:val="0015074B"/>
    <w:rsid w:val="0029639D"/>
    <w:rsid w:val="00326F90"/>
    <w:rsid w:val="0046005F"/>
    <w:rsid w:val="004B0313"/>
    <w:rsid w:val="004B6DC6"/>
    <w:rsid w:val="00500847"/>
    <w:rsid w:val="00633D46"/>
    <w:rsid w:val="008F7BD6"/>
    <w:rsid w:val="009C51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85DB5"/>
  <w14:defaultImageDpi w14:val="300"/>
  <w15:docId w15:val="{B14148BF-14D5-45E2-98F0-DC9E2A8D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8E08F9-3103-4AA1-A15B-E7942FA6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Mohanad Hesham Elbehairy</cp:lastModifiedBy>
  <cp:revision>2</cp:revision>
  <dcterms:created xsi:type="dcterms:W3CDTF">2025-05-29T20:25:00Z</dcterms:created>
  <dcterms:modified xsi:type="dcterms:W3CDTF">2025-05-29T20:25:00Z</dcterms:modified>
  <cp:category/>
</cp:coreProperties>
</file>